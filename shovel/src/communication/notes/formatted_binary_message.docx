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Binary message Functions Overview</w:t>
      </w:r>
    </w:p>
    <w:p/>
    <w:p/>
    <w:p>
      <w:r>
        <w:t>addSizeBytes(std::shared_ptr&lt;std::list&lt;uint8_t&gt;&gt;</w:t>
      </w:r>
    </w:p>
    <w:p>
      <w:r>
        <w:t>bytes, uint64_t size)</w:t>
      </w:r>
    </w:p>
    <w:p/>
    <w:p>
      <w:pPr>
        <w:jc w:val="left"/>
      </w:pPr>
      <w:r>
        <w:rPr>
          <w:b/>
          <w:sz w:val="24"/>
        </w:rPr>
        <w:t>Main purpose:</w:t>
      </w:r>
    </w:p>
    <w:p>
      <w:r>
        <w:t>Writes the passed in information to the bytes list.</w:t>
      </w:r>
    </w:p>
    <w:p>
      <w:r>
        <w:t>Typically used by other functions to write the size of a message to the bytes list.</w:t>
      </w:r>
    </w:p>
    <w:p>
      <w:r>
        <w:t>- Note: Decoder needs the size of a message to know when the message ends</w:t>
      </w:r>
    </w:p>
    <w:p/>
    <w:p>
      <w:pPr>
        <w:jc w:val="left"/>
      </w:pPr>
      <w:r>
        <w:rPr>
          <w:b/>
          <w:sz w:val="24"/>
        </w:rPr>
        <w:t>Used By:</w:t>
      </w:r>
    </w:p>
    <w:p>
      <w:r>
        <w:t>encodeLableBytes()</w:t>
      </w:r>
    </w:p>
    <w:p>
      <w:r>
        <w:t>encodeBytes() // Both Element and Object functions</w:t>
      </w:r>
    </w:p>
    <w:p/>
    <w:p>
      <w:pPr>
        <w:jc w:val="left"/>
      </w:pPr>
      <w:r>
        <w:rPr>
          <w:b/>
          <w:sz w:val="24"/>
        </w:rPr>
        <w:t>Relies On:</w:t>
      </w:r>
    </w:p>
    <w:p>
      <w:r>
        <w:t>N/A</w:t>
      </w:r>
    </w:p>
    <w:p/>
    <w:p>
      <w:pPr>
        <w:jc w:val="left"/>
      </w:pPr>
      <w:r>
        <w:rPr>
          <w:b/>
          <w:sz w:val="24"/>
        </w:rPr>
        <w:t>Inputs:</w:t>
      </w:r>
    </w:p>
    <w:p>
      <w:pPr>
        <w:jc w:val="left"/>
      </w:pPr>
      <w:r>
        <w:rPr>
          <w:b/>
          <w:sz w:val="24"/>
        </w:rPr>
        <w:t>bytes:</w:t>
      </w:r>
    </w:p>
    <w:p>
      <w:pPr>
        <w:jc w:val="left"/>
      </w:pPr>
      <w:r>
        <w:rPr>
          <w:b/>
          <w:sz w:val="24"/>
        </w:rPr>
        <w:t>Type:</w:t>
      </w:r>
    </w:p>
    <w:p>
      <w:r>
        <w:t>Shared pointer to a list</w:t>
      </w:r>
    </w:p>
    <w:p>
      <w:pPr>
        <w:jc w:val="left"/>
      </w:pPr>
      <w:r>
        <w:rPr>
          <w:b/>
          <w:sz w:val="24"/>
        </w:rPr>
        <w:t>Use:</w:t>
      </w:r>
    </w:p>
    <w:p>
      <w:r>
        <w:t>Contains the binary message information as it is built</w:t>
      </w:r>
    </w:p>
    <w:p>
      <w:pPr>
        <w:jc w:val="left"/>
      </w:pPr>
      <w:r>
        <w:rPr>
          <w:b/>
          <w:sz w:val="24"/>
        </w:rPr>
        <w:t>Format:</w:t>
      </w:r>
    </w:p>
    <w:p>
      <w:r>
        <w:t>[info,info,info] // Typically in hex format for the info</w:t>
      </w:r>
    </w:p>
    <w:p>
      <w:pPr>
        <w:jc w:val="left"/>
      </w:pPr>
      <w:r>
        <w:rPr>
          <w:b/>
          <w:sz w:val="24"/>
        </w:rPr>
        <w:t>size:</w:t>
      </w:r>
    </w:p>
    <w:p>
      <w:r>
        <w:t>Type: uint64_t</w:t>
      </w:r>
    </w:p>
    <w:p>
      <w:r>
        <w:t>Use: contains size information of data</w:t>
      </w:r>
    </w:p>
    <w:p>
      <w:pPr>
        <w:jc w:val="left"/>
      </w:pPr>
      <w:r>
        <w:rPr>
          <w:b/>
          <w:sz w:val="24"/>
        </w:rPr>
        <w:t>Outputs:</w:t>
      </w:r>
    </w:p>
    <w:p>
      <w:r>
        <w:t>bytes-&gt;push_back((uint8_t)size);</w:t>
      </w:r>
    </w:p>
    <w:p>
      <w:r>
        <w:t>Use: Writes the information in the size variable to the bytes list</w:t>
      </w:r>
    </w:p>
    <w:p>
      <w:r>
        <w:t>Condition: This occurs only when the size &lt;= 127 bits or 0x7F in hex</w:t>
      </w:r>
    </w:p>
    <w:p/>
    <w:p>
      <w:r>
        <w:t>bytes-&gt;push_back(byteCount | 0x80);</w:t>
      </w:r>
    </w:p>
    <w:p>
      <w:r>
        <w:t>Use: Writes the number of bytes needed to store the size of the information in the size variable.</w:t>
      </w:r>
    </w:p>
    <w:p>
      <w:r>
        <w:t>Also changes MSB (Most significant Byte) to 1s, indicating to the decoder this size variable needed multiple bytes to represent it.</w:t>
      </w:r>
    </w:p>
    <w:p/>
    <w:p>
      <w:r>
        <w:t>bytes-&gt;push_back(byte)</w:t>
      </w:r>
    </w:p>
    <w:p>
      <w:r>
        <w:t>Use: Writes the information in the size variable to the byte list.</w:t>
      </w:r>
    </w:p>
    <w:p/>
    <w:p>
      <w:pPr>
        <w:jc w:val="left"/>
      </w:pPr>
      <w:r>
        <w:rPr>
          <w:b/>
          <w:sz w:val="24"/>
        </w:rPr>
        <w:t>Operation:</w:t>
      </w:r>
    </w:p>
    <w:p>
      <w:r>
        <w:t>The two main cases of this function are if the 64 bit number is greater or less than 127</w:t>
      </w:r>
    </w:p>
    <w:p/>
    <w:p>
      <w:r>
        <w:t>Case 1: number &lt;= 127</w:t>
      </w:r>
    </w:p>
    <w:p>
      <w:r>
        <w:t>If the number is &lt;= 127 or 0x7F, it can be properly represented by one byte</w:t>
      </w:r>
    </w:p>
    <w:p>
      <w:r>
        <w:t>Since the number is &lt;= 127 it is cast to a uin8_t or const char which is 8 bits and the information in the size variable is written to the bytes list</w:t>
      </w:r>
    </w:p>
    <w:p>
      <w:r>
        <w:t>Case 2: number &gt; 127</w:t>
      </w:r>
    </w:p>
    <w:p>
      <w:r>
        <w:t>There are &lt; 1 bytes in the message</w:t>
      </w:r>
    </w:p>
    <w:p>
      <w:r>
        <w:t>The function creates a 64-bit mask 0xFF00000000000000L this is used to locate the first non-zero byte (see Example below).</w:t>
      </w:r>
    </w:p>
    <w:p/>
    <w:p>
      <w:r>
        <w:t>Counts (after most significant byte) how many of the top bytes are zero</w:t>
      </w:r>
    </w:p>
    <w:p>
      <w:r>
        <w:t>For every byte that is zero it incraments the "zeroCount" variable.</w:t>
      </w:r>
    </w:p>
    <w:p>
      <w:r>
        <w:t>When a non-zero byte is found, the loop ends</w:t>
      </w:r>
    </w:p>
    <w:p/>
    <w:p>
      <w:r>
        <w:t>Determines the number of bytes the message requires</w:t>
      </w:r>
    </w:p>
    <w:p>
      <w:r>
        <w:t>byteCount = 8 - zeroCount (Total number of bytes in 64 bit minus the zero bytes gives the number of bytes with data)</w:t>
      </w:r>
    </w:p>
    <w:p/>
    <w:p>
      <w:r>
        <w:t>Creates a indicator flag for future decoding</w:t>
      </w:r>
    </w:p>
    <w:p>
      <w:r>
        <w:t>byteCount | 0x80 which masks the MSB (most significant byte) to 1s, indicating this is a multi-byte message, and appends the bytes required to the end.</w:t>
      </w:r>
    </w:p>
    <w:p>
      <w:r>
        <w:t>ex byteCount = 2, (byteCount | 0x80) = 0x82</w:t>
      </w:r>
    </w:p>
    <w:p/>
    <w:p>
      <w:r>
        <w:t>Extract each byte and send each byte to output.</w:t>
      </w:r>
    </w:p>
    <w:p>
      <w:r>
        <w:t>ByteCount and subtract 1 (byteCount - 1 or 6 - 1 = 5) this orders the bytes from 0 (LSB) to x (MSB) where x is the max number of bytes,</w:t>
      </w:r>
    </w:p>
    <w:p>
      <w:r>
        <w:t>in our case 5.</w:t>
      </w:r>
    </w:p>
    <w:p/>
    <w:p>
      <w:r>
        <w:t>Shift the MSB to the LSB position by doing number &gt;&gt; (index * 8) where index is the byteCount - 1</w:t>
      </w:r>
    </w:p>
    <w:p/>
    <w:p>
      <w:r>
        <w:t>Read the LSB in the size variable after shifting and stores it in the temporary byte variable</w:t>
      </w:r>
    </w:p>
    <w:p/>
    <w:p>
      <w:r>
        <w:t>The byte variable is then read and its information is pushed onto the bytes list</w:t>
      </w:r>
    </w:p>
    <w:p/>
    <w:p>
      <w:r>
        <w:t>Loop repeats until index reaches 0</w:t>
      </w:r>
    </w:p>
    <w:p/>
    <w:p>
      <w:pPr>
        <w:jc w:val="left"/>
      </w:pPr>
      <w:r>
        <w:rPr>
          <w:b/>
          <w:sz w:val="24"/>
        </w:rPr>
        <w:t>Example:</w:t>
      </w:r>
    </w:p>
    <w:p/>
    <w:p>
      <w:r>
        <w:t>0x123456789ABC or 20015998343868</w:t>
      </w:r>
    </w:p>
    <w:p/>
    <w:p>
      <w:pPr>
        <w:jc w:val="left"/>
      </w:pPr>
      <w:r>
        <w:rPr>
          <w:b/>
          <w:sz w:val="24"/>
        </w:rPr>
        <w:t>64bit representation:</w:t>
      </w:r>
    </w:p>
    <w:p/>
    <w:p>
      <w:r>
        <w:t>Byte[7] (MSB): 0x00</w:t>
      </w:r>
    </w:p>
    <w:p>
      <w:r>
        <w:t>Byte[6]:       0x00</w:t>
      </w:r>
    </w:p>
    <w:p>
      <w:r>
        <w:t>Byte[5]:       0x12</w:t>
      </w:r>
    </w:p>
    <w:p>
      <w:r>
        <w:t>Byte[4]:       0x34</w:t>
      </w:r>
    </w:p>
    <w:p>
      <w:r>
        <w:t>Byte[3]:       0x56</w:t>
      </w:r>
    </w:p>
    <w:p>
      <w:r>
        <w:t>Byte[2]:       0x78</w:t>
      </w:r>
    </w:p>
    <w:p>
      <w:r>
        <w:t>Byte[1]:       0x9A</w:t>
      </w:r>
    </w:p>
    <w:p>
      <w:r>
        <w:t>Byte[0] (LSB): 0xBC</w:t>
      </w:r>
    </w:p>
    <w:p/>
    <w:p>
      <w:pPr>
        <w:jc w:val="left"/>
      </w:pPr>
      <w:r>
        <w:rPr>
          <w:b/>
          <w:sz w:val="24"/>
        </w:rPr>
        <w:t>Determine Case:</w:t>
      </w:r>
    </w:p>
    <w:p>
      <w:r>
        <w:t>(size !&lt; 127) therfore use Case 2</w:t>
      </w:r>
    </w:p>
    <w:p/>
    <w:p>
      <w:pPr>
        <w:jc w:val="left"/>
      </w:pPr>
      <w:r>
        <w:rPr>
          <w:b/>
          <w:sz w:val="24"/>
        </w:rPr>
        <w:t>Determine Bytes to represent number:</w:t>
      </w:r>
    </w:p>
    <w:p/>
    <w:p>
      <w:pPr>
        <w:jc w:val="left"/>
      </w:pPr>
      <w:r>
        <w:rPr>
          <w:b/>
          <w:sz w:val="24"/>
        </w:rPr>
        <w:t>Determining the number of 0 bytes:</w:t>
      </w:r>
    </w:p>
    <w:p>
      <w:r>
        <w:t>Mask Value (Hex)  |mask &amp; number     | Zero? | zeroCount</w:t>
      </w:r>
    </w:p>
    <w:p>
      <w:r>
        <w:t>0xFF00000000000000|0x0000123456789ABC|   Y   | 1</w:t>
      </w:r>
    </w:p>
    <w:p>
      <w:r>
        <w:t>0x00FF000000000000|0x0000123456789ABC|   Y   | 2</w:t>
      </w:r>
    </w:p>
    <w:p>
      <w:r>
        <w:t>0x0000FF0000000000|0x0000123456789ABC|   N   | Break</w:t>
      </w:r>
    </w:p>
    <w:p/>
    <w:p>
      <w:r>
        <w:t>zeroCount = 2</w:t>
      </w:r>
    </w:p>
    <w:p>
      <w:pPr>
        <w:jc w:val="left"/>
      </w:pPr>
      <w:r>
        <w:rPr>
          <w:b/>
          <w:sz w:val="24"/>
        </w:rPr>
        <w:t>Deterniming number of bytes to represent size:</w:t>
      </w:r>
    </w:p>
    <w:p>
      <w:r>
        <w:t>byteCount = 8 - zeroCount = 8-2 = 6</w:t>
      </w:r>
    </w:p>
    <w:p>
      <w:r>
        <w:t>6 Bytes are required to represent the size</w:t>
      </w:r>
    </w:p>
    <w:p/>
    <w:p>
      <w:pPr>
        <w:jc w:val="left"/>
      </w:pPr>
      <w:r>
        <w:rPr>
          <w:b/>
          <w:sz w:val="24"/>
        </w:rPr>
        <w:t>Sending size Byte Count:</w:t>
      </w:r>
    </w:p>
    <w:p>
      <w:r>
        <w:t>bytes-&gt;push_back(byteCount | 0x80);</w:t>
      </w:r>
    </w:p>
    <w:p/>
    <w:p>
      <w:r>
        <w:t>Since byteCount is 6 then this becomes 0x86 or 10000110</w:t>
      </w:r>
    </w:p>
    <w:p>
      <w:r>
        <w:t>The MSB is set to indicate this is a multi-byte transmission and the last 7 bits indicate the number of bytes in the message</w:t>
      </w:r>
    </w:p>
    <w:p/>
    <w:p>
      <w:pPr>
        <w:jc w:val="left"/>
      </w:pPr>
      <w:r>
        <w:rPr>
          <w:b/>
          <w:sz w:val="24"/>
        </w:rPr>
        <w:t>Writing bytes to output:</w:t>
      </w:r>
    </w:p>
    <w:p>
      <w:r>
        <w:t>Set index to byteCount - 1 to go from 0 to x instead of 1 to x bytes.</w:t>
      </w:r>
    </w:p>
    <w:p>
      <w:r>
        <w:t>Start at MSB</w:t>
      </w:r>
    </w:p>
    <w:p/>
    <w:p>
      <w:pPr>
        <w:jc w:val="left"/>
      </w:pPr>
      <w:r>
        <w:rPr>
          <w:b/>
          <w:sz w:val="24"/>
        </w:rPr>
        <w:t>Loop 1:</w:t>
      </w:r>
    </w:p>
    <w:p>
      <w:r>
        <w:t>index = 5</w:t>
      </w:r>
    </w:p>
    <w:p>
      <w:r>
        <w:t>number = 0x123456789ABC</w:t>
      </w:r>
    </w:p>
    <w:p>
      <w:r>
        <w:t>number &gt;&gt; (index * 8) &amp; 0xFF</w:t>
      </w:r>
    </w:p>
    <w:p>
      <w:r>
        <w:t>number &gt;&gt; (40) &amp; 0xFF</w:t>
      </w:r>
    </w:p>
    <w:p>
      <w:r>
        <w:t>shifting number right 40 bits results in number = 0x12</w:t>
      </w:r>
    </w:p>
    <w:p>
      <w:r>
        <w:t>byte = 0x12</w:t>
      </w:r>
    </w:p>
    <w:p>
      <w:pPr>
        <w:jc w:val="left"/>
      </w:pPr>
      <w:r>
        <w:rPr>
          <w:b/>
          <w:sz w:val="24"/>
        </w:rPr>
        <w:t>Loop 2:</w:t>
      </w:r>
    </w:p>
    <w:p>
      <w:r>
        <w:t>index = 4</w:t>
      </w:r>
    </w:p>
    <w:p>
      <w:r>
        <w:t>number 0x123456789ABC</w:t>
      </w:r>
    </w:p>
    <w:p>
      <w:r>
        <w:t>number &gt;&gt; (32) &amp; 0xFF</w:t>
      </w:r>
    </w:p>
    <w:p>
      <w:r>
        <w:t>number = 0x1234</w:t>
      </w:r>
    </w:p>
    <w:p>
      <w:r>
        <w:t>byte = 0x34 since 0x1234 is &amp; with 0xFF masking LSB off</w:t>
      </w:r>
    </w:p>
    <w:p/>
    <w:p>
      <w:r>
        <w:t>Loop repeats until all bytes have been read and sent to output.</w:t>
      </w:r>
    </w:p>
    <w:p/>
    <w:p>
      <w:r>
        <w:t>void BinaryMessage::encodeLabelBytes(std::shared_ptr&lt;std::list&lt;uint8_t&gt;&gt; bytes, std::string label)</w:t>
      </w:r>
    </w:p>
    <w:p/>
    <w:p>
      <w:pPr>
        <w:jc w:val="left"/>
      </w:pPr>
      <w:r>
        <w:rPr>
          <w:b/>
          <w:sz w:val="24"/>
        </w:rPr>
        <w:t>Main purpose:</w:t>
      </w:r>
    </w:p>
    <w:p>
      <w:r>
        <w:t>Serializes a binary string message and writes it to output</w:t>
      </w:r>
    </w:p>
    <w:p/>
    <w:p>
      <w:pPr>
        <w:jc w:val="left"/>
      </w:pPr>
      <w:r>
        <w:rPr>
          <w:b/>
          <w:sz w:val="24"/>
        </w:rPr>
        <w:t>Used By:</w:t>
      </w:r>
    </w:p>
    <w:p>
      <w:r>
        <w:t>encodeBytes(std::shared_ptr&lt;std::list&lt;uint8_t&gt;&gt; bytes, Object object)</w:t>
      </w:r>
    </w:p>
    <w:p>
      <w:r>
        <w:t>Note: Object function</w:t>
      </w:r>
    </w:p>
    <w:p>
      <w:r>
        <w:t>encodeBytes(std::shared_ptr&lt;std::list&lt;uint8_t&gt;&gt; bytes, Element element)</w:t>
      </w:r>
    </w:p>
    <w:p>
      <w:r>
        <w:t>Note: Element function</w:t>
      </w:r>
    </w:p>
    <w:p/>
    <w:p>
      <w:pPr>
        <w:jc w:val="left"/>
      </w:pPr>
      <w:r>
        <w:rPr>
          <w:b/>
          <w:sz w:val="24"/>
        </w:rPr>
        <w:t>Relies On:</w:t>
      </w:r>
    </w:p>
    <w:p>
      <w:r>
        <w:t>addSizeBytes()</w:t>
      </w:r>
    </w:p>
    <w:p/>
    <w:p>
      <w:pPr>
        <w:jc w:val="left"/>
      </w:pPr>
      <w:r>
        <w:rPr>
          <w:b/>
          <w:sz w:val="24"/>
        </w:rPr>
        <w:t>Operation:</w:t>
      </w:r>
    </w:p>
    <w:p>
      <w:r>
        <w:t>1. Pushes the type of message onto the stream (STRING or 13) defined in BinaryMessage.hpp</w:t>
      </w:r>
    </w:p>
    <w:p>
      <w:r>
        <w:t>2. Calls addSizeBytes(bytes, label.size() ); to write the size of the string to the bytes list</w:t>
      </w:r>
    </w:p>
    <w:p>
      <w:r>
        <w:t>3. Pushes the information in the label onto the bytes list</w:t>
      </w:r>
    </w:p>
    <w:p/>
    <w:p>
      <w:pPr>
        <w:jc w:val="left"/>
      </w:pPr>
      <w:r>
        <w:rPr>
          <w:b/>
          <w:sz w:val="24"/>
        </w:rPr>
        <w:t>Inputs:</w:t>
      </w:r>
    </w:p>
    <w:p>
      <w:pPr>
        <w:jc w:val="left"/>
      </w:pPr>
      <w:r>
        <w:rPr>
          <w:b/>
          <w:sz w:val="24"/>
        </w:rPr>
        <w:t>- label:</w:t>
      </w:r>
    </w:p>
    <w:p>
      <w:r>
        <w:t>Type: string</w:t>
      </w:r>
    </w:p>
    <w:p>
      <w:r>
        <w:t>Use: Contains the String message to be Encoded</w:t>
      </w:r>
    </w:p>
    <w:p>
      <w:r>
        <w:t>- bytes</w:t>
      </w:r>
    </w:p>
    <w:p>
      <w:r>
        <w:t>Type: Shared pointer to a list</w:t>
      </w:r>
    </w:p>
    <w:p>
      <w:r>
        <w:t>Use: Contains the binary message information as it is built</w:t>
      </w:r>
    </w:p>
    <w:p>
      <w:r>
        <w:t>Format: [info,info,info] // Typically in hex format for the info</w:t>
      </w:r>
    </w:p>
    <w:p/>
    <w:p>
      <w:pPr>
        <w:jc w:val="left"/>
      </w:pPr>
      <w:r>
        <w:rPr>
          <w:b/>
          <w:sz w:val="24"/>
        </w:rPr>
        <w:t>Outputs(In-Order):</w:t>
      </w:r>
    </w:p>
    <w:p>
      <w:r>
        <w:t>- bytes-&gt;push_back(TYPE::STRING);</w:t>
      </w:r>
    </w:p>
    <w:p>
      <w:r>
        <w:t>- Writes STRING or 13 to the bytes list for future decoding</w:t>
      </w:r>
    </w:p>
    <w:p/>
    <w:p>
      <w:r>
        <w:t>- addSizeBytes(bytes, label.size() );</w:t>
      </w:r>
    </w:p>
    <w:p>
      <w:r>
        <w:t>- Writes the size of the label to the bytes list for future decoding</w:t>
      </w:r>
    </w:p>
    <w:p/>
    <w:p>
      <w:r>
        <w:t>- bytes-&gt;push_back(label[index]);</w:t>
      </w:r>
    </w:p>
    <w:p>
      <w:r>
        <w:t>- Writes the data inside the label to the bytes list</w:t>
      </w:r>
    </w:p>
    <w:p/>
    <w:p>
      <w:pPr>
        <w:jc w:val="left"/>
      </w:pPr>
      <w:r>
        <w:rPr>
          <w:b/>
          <w:sz w:val="24"/>
        </w:rPr>
        <w:t>Example:</w:t>
      </w:r>
    </w:p>
    <w:p>
      <w:r>
        <w:t>label = 200 repeating A's</w:t>
      </w:r>
    </w:p>
    <w:p/>
    <w:p>
      <w:r>
        <w:t>bytes-&gt;push_back(TYPE::STRING)</w:t>
      </w:r>
    </w:p>
    <w:p>
      <w:r>
        <w:t>Pushes 13 onto the Bytes list</w:t>
      </w:r>
    </w:p>
    <w:p>
      <w:r>
        <w:t>[13]</w:t>
      </w:r>
    </w:p>
    <w:p/>
    <w:p>
      <w:r>
        <w:t>addSizeBytes(bytes,label.size() );</w:t>
      </w:r>
    </w:p>
    <w:p>
      <w:r>
        <w:t>Pushes the multibyte flag with the byte size representation and then the size of the label</w:t>
      </w:r>
    </w:p>
    <w:p>
      <w:r>
        <w:t>[0x0D, 0x81, 0xC8]</w:t>
      </w:r>
    </w:p>
    <w:p>
      <w:r>
        <w:t>13     flag  200</w:t>
      </w:r>
    </w:p>
    <w:p/>
    <w:p>
      <w:r>
        <w:t>for(int index=0; index &lt; label.size(); index++){</w:t>
      </w:r>
    </w:p>
    <w:p>
      <w:r>
        <w:t>bytes-&gt;push_back(label[index]);</w:t>
      </w:r>
    </w:p>
    <w:p>
      <w:r>
        <w:t>}</w:t>
      </w:r>
    </w:p>
    <w:p>
      <w:r>
        <w:t>Pushes the 200 repeating A's onto the Byte list</w:t>
      </w:r>
    </w:p>
    <w:p>
      <w:r>
        <w:t>[0x0D, 0x81, 0xC8, 0x41, 0x41, 0x41, ....., 0x41]</w:t>
      </w:r>
    </w:p>
    <w:p/>
    <w:p/>
    <w:p>
      <w:r>
        <w:t>void BinaryMessage::encodeBytes(std::shared_ptr&lt;std::list&lt;uint8_t&gt;&gt; bytes, Object object)</w:t>
      </w:r>
    </w:p>
    <w:p/>
    <w:p>
      <w:pPr>
        <w:jc w:val="left"/>
      </w:pPr>
      <w:r>
        <w:rPr>
          <w:b/>
          <w:sz w:val="24"/>
        </w:rPr>
        <w:t>Main purpose:</w:t>
      </w:r>
    </w:p>
    <w:p>
      <w:r>
        <w:t>Takes in a Object struct and converts its entire strucutre (label, elements, and child objects) into binary format</w:t>
      </w:r>
    </w:p>
    <w:p/>
    <w:p>
      <w:pPr>
        <w:jc w:val="left"/>
      </w:pPr>
      <w:r>
        <w:rPr>
          <w:b/>
          <w:sz w:val="24"/>
        </w:rPr>
        <w:t>Used By:</w:t>
      </w:r>
    </w:p>
    <w:p>
      <w:r>
        <w:t>getBytes()</w:t>
      </w:r>
    </w:p>
    <w:p/>
    <w:p>
      <w:pPr>
        <w:jc w:val="left"/>
      </w:pPr>
      <w:r>
        <w:rPr>
          <w:b/>
          <w:sz w:val="24"/>
        </w:rPr>
        <w:t>Relies on:</w:t>
      </w:r>
    </w:p>
    <w:p>
      <w:r>
        <w:t>encodeBytes(std::shared_ptr&lt;std::list&lt;uint8_t&gt;&gt; bytes, Element element)</w:t>
      </w:r>
    </w:p>
    <w:p>
      <w:r>
        <w:t>Note: This is the function that encodes Element variables</w:t>
      </w:r>
    </w:p>
    <w:p>
      <w:r>
        <w:t>addSizeBytes()</w:t>
      </w:r>
    </w:p>
    <w:p/>
    <w:p>
      <w:pPr>
        <w:jc w:val="left"/>
      </w:pPr>
      <w:r>
        <w:rPr>
          <w:b/>
          <w:sz w:val="24"/>
        </w:rPr>
        <w:t>Operation:</w:t>
      </w:r>
    </w:p>
    <w:p>
      <w:r>
        <w:t>Two parameters passed in are a bytes list and a object variable</w:t>
      </w:r>
    </w:p>
    <w:p/>
    <w:p>
      <w:r>
        <w:t>Encode any data in the Label of the Object struct utalizing the encodeLabelBytes(bytes, object.label) function</w:t>
      </w:r>
    </w:p>
    <w:p>
      <w:r>
        <w:t>Note: encodeLabelBytes() pushes its own indicator (TYPE::STRING) onto the bytes list</w:t>
      </w:r>
    </w:p>
    <w:p/>
    <w:p>
      <w:r>
        <w:t>Push another indicator for a TYPE::OBJECT, indicating the data that follows is not another string.</w:t>
      </w:r>
    </w:p>
    <w:p>
      <w:r>
        <w:t>Note: Elements and child objects are next, and are handeled differently (by the decoder) than a string.</w:t>
      </w:r>
    </w:p>
    <w:p/>
    <w:p>
      <w:r>
        <w:t>Place the size of the element list onto the byte list, with the addSizeBytes() function</w:t>
      </w:r>
    </w:p>
    <w:p/>
    <w:p>
      <w:r>
        <w:t>Encode each element using the void BinaryMessage::encodeBytes(std::shared_ptr&lt;std::list&lt;uint8_t&gt;&gt; bytes, Element element) function</w:t>
      </w:r>
    </w:p>
    <w:p>
      <w:r>
        <w:t>Note: The encodeBytes() function used is for Element encoding not Object encoding. Elements consist of Boolean, Char,...ect.</w:t>
      </w:r>
    </w:p>
    <w:p/>
    <w:p>
      <w:r>
        <w:t>The second loop encodes all the children elements</w:t>
      </w:r>
    </w:p>
    <w:p/>
    <w:p>
      <w:pPr>
        <w:jc w:val="left"/>
      </w:pPr>
      <w:r>
        <w:rPr>
          <w:b/>
          <w:sz w:val="24"/>
        </w:rPr>
        <w:t>Inputs:</w:t>
      </w:r>
    </w:p>
    <w:p>
      <w:pPr>
        <w:jc w:val="left"/>
      </w:pPr>
      <w:r>
        <w:rPr>
          <w:b/>
          <w:sz w:val="24"/>
        </w:rPr>
        <w:t>object:</w:t>
      </w:r>
    </w:p>
    <w:p>
      <w:pPr>
        <w:jc w:val="left"/>
      </w:pPr>
      <w:r>
        <w:rPr>
          <w:b/>
          <w:sz w:val="24"/>
        </w:rPr>
        <w:t>Type:</w:t>
      </w:r>
    </w:p>
    <w:p>
      <w:r>
        <w:t>Object Instantiation</w:t>
      </w:r>
    </w:p>
    <w:p>
      <w:pPr>
        <w:jc w:val="left"/>
      </w:pPr>
      <w:r>
        <w:rPr>
          <w:b/>
          <w:sz w:val="24"/>
        </w:rPr>
        <w:t>Use:</w:t>
      </w:r>
    </w:p>
    <w:p>
      <w:r>
        <w:t>Source of all the structured data that will be converted into a binary format</w:t>
      </w:r>
    </w:p>
    <w:p>
      <w:pPr>
        <w:jc w:val="left"/>
      </w:pPr>
      <w:r>
        <w:rPr>
          <w:b/>
          <w:sz w:val="24"/>
        </w:rPr>
        <w:t>Format:</w:t>
      </w:r>
    </w:p>
    <w:p>
      <w:r>
        <w:t>string label</w:t>
      </w:r>
    </w:p>
    <w:p>
      <w:r>
        <w:t>uint8_t type //8 bit integer</w:t>
      </w:r>
    </w:p>
    <w:p>
      <w:r>
        <w:t>vector&lt;Element&gt; elementList</w:t>
      </w:r>
    </w:p>
    <w:p>
      <w:r>
        <w:t>vector containing ordered collection of Element objects</w:t>
      </w:r>
    </w:p>
    <w:p>
      <w:r>
        <w:t>vector&lt;Object&gt; children</w:t>
      </w:r>
    </w:p>
    <w:p>
      <w:r>
        <w:t>vector containing sub-Objects or children. Creates Tree like representation</w:t>
      </w:r>
    </w:p>
    <w:p>
      <w:r>
        <w:t>Ex. Top-level object contains an overall configuration, it has children objects containing "Sensors", "Motors", ect</w:t>
      </w:r>
    </w:p>
    <w:p>
      <w:r>
        <w:t>Each of those Children can also have children objects.</w:t>
      </w:r>
    </w:p>
    <w:p>
      <w:r>
        <w:t>bytes</w:t>
      </w:r>
    </w:p>
    <w:p>
      <w:pPr>
        <w:jc w:val="left"/>
      </w:pPr>
      <w:r>
        <w:rPr>
          <w:b/>
          <w:sz w:val="24"/>
        </w:rPr>
        <w:t>Type:</w:t>
      </w:r>
    </w:p>
    <w:p>
      <w:r>
        <w:t>Shared pointer to a list</w:t>
      </w:r>
    </w:p>
    <w:p>
      <w:pPr>
        <w:jc w:val="left"/>
      </w:pPr>
      <w:r>
        <w:rPr>
          <w:b/>
          <w:sz w:val="24"/>
        </w:rPr>
        <w:t>Use:</w:t>
      </w:r>
    </w:p>
    <w:p>
      <w:r>
        <w:t>Contains the binary message information as it is built</w:t>
      </w:r>
    </w:p>
    <w:p>
      <w:pPr>
        <w:jc w:val="left"/>
      </w:pPr>
      <w:r>
        <w:rPr>
          <w:b/>
          <w:sz w:val="24"/>
        </w:rPr>
        <w:t>Format:</w:t>
      </w:r>
    </w:p>
    <w:p>
      <w:r>
        <w:t>[info,info,info] // Typically in hex format for the info</w:t>
      </w:r>
    </w:p>
    <w:p/>
    <w:p/>
    <w:p>
      <w:pPr>
        <w:jc w:val="left"/>
      </w:pPr>
      <w:r>
        <w:rPr>
          <w:b/>
          <w:sz w:val="24"/>
        </w:rPr>
        <w:t>Example:</w:t>
      </w:r>
    </w:p>
    <w:p/>
    <w:p>
      <w:pPr>
        <w:jc w:val="left"/>
      </w:pPr>
      <w:r>
        <w:rPr>
          <w:b/>
          <w:sz w:val="24"/>
        </w:rPr>
        <w:t>For Reference:</w:t>
      </w:r>
    </w:p>
    <w:p>
      <w:r>
        <w:t>TYPE::STRING = 13 or 0x0D</w:t>
      </w:r>
    </w:p>
    <w:p>
      <w:r>
        <w:t>TYPE::OBJECT = 0 or 0x00</w:t>
      </w:r>
    </w:p>
    <w:p>
      <w:r>
        <w:t>TYPE::INT8 = 3 or 0x03</w:t>
      </w:r>
    </w:p>
    <w:p>
      <w:r>
        <w:t>These are defined in BinaryMessage.hpp TYPE enum</w:t>
      </w:r>
    </w:p>
    <w:p/>
    <w:p>
      <w:r>
        <w:t>Object Sample Data: (See Object struct in BinaryMessage.hpp for structure details)</w:t>
      </w:r>
    </w:p>
    <w:p>
      <w:r>
        <w:t>Object Label = "Test"</w:t>
      </w:r>
    </w:p>
    <w:p>
      <w:r>
        <w:t>Elements (See Elements struct in BinaryMessage.hpp for details)</w:t>
      </w:r>
    </w:p>
    <w:p>
      <w:r>
        <w:t>For single value elements they contain a Label, Data Type, and the actual Data</w:t>
      </w:r>
    </w:p>
    <w:p>
      <w:r>
        <w:t>Element Label: "Value"</w:t>
      </w:r>
    </w:p>
    <w:p>
      <w:r>
        <w:t>Type: INT8 (from BinaryMessage.hpp enum defined as 3)</w:t>
      </w:r>
    </w:p>
    <w:p>
      <w:r>
        <w:t>Data: 42</w:t>
      </w:r>
    </w:p>
    <w:p/>
    <w:p>
      <w:pPr>
        <w:jc w:val="left"/>
      </w:pPr>
      <w:r>
        <w:rPr>
          <w:b/>
          <w:sz w:val="24"/>
        </w:rPr>
        <w:t>Encoding Object Label:</w:t>
      </w:r>
    </w:p>
    <w:p>
      <w:r>
        <w:t>object.label is encoded with encodeLabelBytes(bytes, object.label);</w:t>
      </w:r>
    </w:p>
    <w:p/>
    <w:p>
      <w:r>
        <w:t>TYPE::STRING (0x0D) is pushed onto the bytes list</w:t>
      </w:r>
    </w:p>
    <w:p>
      <w:r>
        <w:t>bytes = [0x0D]</w:t>
      </w:r>
    </w:p>
    <w:p/>
    <w:p>
      <w:r>
        <w:t>addSizeBytes(bytes, label.size()) pushes the object.label size onto the bytes list</w:t>
      </w:r>
    </w:p>
    <w:p>
      <w:r>
        <w:t>string "Test" is length 4, which is &lt; 127 so 0x04 is written to the bytes list</w:t>
      </w:r>
    </w:p>
    <w:p>
      <w:r>
        <w:t>bytes = [0x0D, 0x04]</w:t>
      </w:r>
    </w:p>
    <w:p/>
    <w:p>
      <w:r>
        <w:t>For loop calls bytes-&gt;push_back(label[index]); which pushes each character onto the bytes list</w:t>
      </w:r>
    </w:p>
    <w:p>
      <w:r>
        <w:t>'T' = 0x54</w:t>
      </w:r>
    </w:p>
    <w:p>
      <w:r>
        <w:t>'e' = 0x65</w:t>
      </w:r>
    </w:p>
    <w:p>
      <w:r>
        <w:t>'s' = 0x73</w:t>
      </w:r>
    </w:p>
    <w:p>
      <w:r>
        <w:t>'t' = 0x74</w:t>
      </w:r>
    </w:p>
    <w:p>
      <w:r>
        <w:t>bytes = [0x0D, 0x04, 0x54, 0x65, 0x73, 0x74]</w:t>
      </w:r>
    </w:p>
    <w:p>
      <w:r>
        <w:t>type  size  data ------------------</w:t>
      </w:r>
    </w:p>
    <w:p/>
    <w:p>
      <w:pPr>
        <w:jc w:val="left"/>
      </w:pPr>
      <w:r>
        <w:rPr>
          <w:b/>
          <w:sz w:val="24"/>
        </w:rPr>
        <w:t>Encoding Object Elements:</w:t>
      </w:r>
    </w:p>
    <w:p>
      <w:r>
        <w:t>bytes-&gt;push_back(TYPE::OBJECT) pushes OBJECT (0x00) onto the bytes list</w:t>
      </w:r>
    </w:p>
    <w:p>
      <w:r>
        <w:t>bytes = [0x0D, 0x04, 0x54, 0x65, 0x73, 0x74, 0x00]</w:t>
      </w:r>
    </w:p>
    <w:p>
      <w:r>
        <w:t>type  size  data ------------------ type</w:t>
      </w:r>
    </w:p>
    <w:p/>
    <w:p>
      <w:r>
        <w:t>addSizeBytes(bytes, object.elementList.size()) Pushes the size of the elementList onto the bytes list</w:t>
      </w:r>
    </w:p>
    <w:p>
      <w:r>
        <w:t>elementList.size() = 1 or 0x01 which is pushed onto the bytes list</w:t>
      </w:r>
    </w:p>
    <w:p>
      <w:r>
        <w:t>bytes = [0x0D, 0x04, 0x54, 0x65, 0x73, 0x74, 0x00, 0x01]</w:t>
      </w:r>
    </w:p>
    <w:p>
      <w:r>
        <w:t>type  size  data ------------------  type  size</w:t>
      </w:r>
    </w:p>
    <w:p/>
    <w:p>
      <w:r>
        <w:t>for (auto iterator = object.elementList.begin(); iterator != object.elementList.end(); iterator++)</w:t>
      </w:r>
    </w:p>
    <w:p>
      <w:r>
        <w:t>Itterates through the start of the elementlist to the end</w:t>
      </w:r>
    </w:p>
    <w:p>
      <w:r>
        <w:t>Note:auto is used to let the compiler automatically deduce the iterator type</w:t>
      </w:r>
    </w:p>
    <w:p>
      <w:r>
        <w:t>Here it will be somthing like std::vector&lt;Element&gt;::iterator</w:t>
      </w:r>
    </w:p>
    <w:p/>
    <w:p>
      <w:r>
        <w:t>encodeBytes(bytes, *iterator) encodes and pushes each element in the list onto the bytes list</w:t>
      </w:r>
    </w:p>
    <w:p>
      <w:r>
        <w:t>NOTE: This function shares the same name, but it accepts inputs of type Element not Object.</w:t>
      </w:r>
    </w:p>
    <w:p/>
    <w:p>
      <w:r>
        <w:t>Pushing element label onto byte list</w:t>
      </w:r>
    </w:p>
    <w:p>
      <w:r>
        <w:t>Note: When it dereferences the itterator the first thing to be encoded is the Element Label</w:t>
      </w:r>
    </w:p>
    <w:p>
      <w:r>
        <w:t>encodeLabelBytes(bytes, element.label)</w:t>
      </w:r>
    </w:p>
    <w:p>
      <w:r>
        <w:t>element.label = "value"</w:t>
      </w:r>
    </w:p>
    <w:p>
      <w:r>
        <w:t>Pushes TYPE::STRING (0x0D) onto the bytes list</w:t>
      </w:r>
    </w:p>
    <w:p>
      <w:r>
        <w:t>bytes = [0x0D, 0x04, 0x54, 0x65, 0x73, 0x74, 0x00, 0x01, 0x0D]</w:t>
      </w:r>
    </w:p>
    <w:p>
      <w:r>
        <w:t>type  size  data ------------------  type  size  type</w:t>
      </w:r>
    </w:p>
    <w:p>
      <w:r>
        <w:t>Pushes size of input onto the bytes list</w:t>
      </w:r>
    </w:p>
    <w:p>
      <w:r>
        <w:t>bytes = [0x0D, 0x04, 0x54, 0x65, 0x73, 0x74, 0x00, 0x01, 0x0D, 0x05]</w:t>
      </w:r>
    </w:p>
    <w:p>
      <w:r>
        <w:t>type  size  data ------------------  type  size  type  size</w:t>
      </w:r>
    </w:p>
    <w:p>
      <w:r>
        <w:t>Pushes string data onto bytes list "value"</w:t>
      </w:r>
    </w:p>
    <w:p>
      <w:r>
        <w:t>bytes = [0x0D, 0x04, 0x54, 0x65, 0x73, 0x74, 0x00, 0x01, 0x0D, 0x05, 0x76, 0x61, 0x6C, 0x75, 0x65]</w:t>
      </w:r>
    </w:p>
    <w:p>
      <w:r>
        <w:t>type  size  data ------------------  type size  type  size  data ------------------------</w:t>
      </w:r>
    </w:p>
    <w:p>
      <w:r>
        <w:t>Pushing Element Type onto byte list</w:t>
      </w:r>
    </w:p>
    <w:p>
      <w:r>
        <w:t>encodeLabelBytes(bytes, element.type)</w:t>
      </w:r>
    </w:p>
    <w:p>
      <w:r>
        <w:t>element.type = 0x03</w:t>
      </w:r>
    </w:p>
    <w:p>
      <w:r>
        <w:t>bytes = [0x0D, 0x04, 0x54, 0x65, 0x73, 0x74, 0x00, 0x01, 0x0D, 0x05, 0x76, 0x61, 0x6C, 0x75, 0x65, 0x03]</w:t>
      </w:r>
    </w:p>
    <w:p>
      <w:r>
        <w:t>type  size  data ------------------  type size  type  size  data ------------------------ type</w:t>
      </w:r>
    </w:p>
    <w:p>
      <w:r>
        <w:t>Pushing Element Data onto byte list</w:t>
      </w:r>
    </w:p>
    <w:p>
      <w:r>
        <w:t>encodeLabelBytes(bytes, element.data)</w:t>
      </w:r>
    </w:p>
    <w:p>
      <w:r>
        <w:t>element.data = 42 or 0x2A</w:t>
      </w:r>
    </w:p>
    <w:p>
      <w:r>
        <w:t>bytes = [0x0D, 0x04, 0x54, 0x65, 0x73, 0x74, 0x00, 0x01, 0x0D, 0x05, 0x76, 0x61, 0x6C, 0x75, 0x65, 0x03, 0x2A]</w:t>
      </w:r>
    </w:p>
    <w:p>
      <w:r>
        <w:t>type  size  data ------------------  type size  type  size  data ------------------------ type  data</w:t>
      </w:r>
    </w:p>
    <w:p>
      <w:pPr>
        <w:jc w:val="left"/>
      </w:pPr>
      <w:r>
        <w:rPr>
          <w:b/>
          <w:sz w:val="24"/>
        </w:rPr>
        <w:t>Encoding Childrent Objects:</w:t>
      </w:r>
    </w:p>
    <w:p>
      <w:r>
        <w:t>There are not Children Objects, so addSizeBytes(bytes, object.children.size()) returns 0x00</w:t>
      </w:r>
    </w:p>
    <w:p/>
    <w:p>
      <w:pPr>
        <w:jc w:val="left"/>
      </w:pPr>
      <w:r>
        <w:rPr>
          <w:b/>
          <w:sz w:val="24"/>
        </w:rPr>
        <w:t>Final Bytes List:</w:t>
      </w:r>
    </w:p>
    <w:p>
      <w:r>
        <w:t>bytes = [0x0D, 0x04, 0x54, 0x65, 0x73, 0x74, 0x00, 0x01, 0x0D, 0x05, 0x76, 0x61, 0x6C, 0x75, 0x65, 0x03, 0x2A, 0x00]</w:t>
      </w:r>
    </w:p>
    <w:p>
      <w:r>
        <w:t>type  size  data ------------------  type size  type  size  data ------------------------ type  data  children</w:t>
      </w:r>
    </w:p>
    <w:p/>
    <w:p/>
    <w:p>
      <w:r>
        <w:t>void BinaryMessage::encodeBytes(std::shared_ptr&lt;std::list&lt;uint8_t&gt;&gt; bytes, Element element)</w:t>
      </w:r>
    </w:p>
    <w:p/>
    <w:p>
      <w:pPr>
        <w:jc w:val="left"/>
      </w:pPr>
      <w:r>
        <w:rPr>
          <w:b/>
          <w:sz w:val="24"/>
        </w:rPr>
        <w:t>Main Purpose:</w:t>
      </w:r>
    </w:p>
    <w:p/>
    <w:p/>
    <w:p>
      <w:pPr>
        <w:jc w:val="left"/>
      </w:pPr>
      <w:r>
        <w:rPr>
          <w:b/>
          <w:sz w:val="24"/>
        </w:rPr>
        <w:t>Used By:</w:t>
      </w:r>
    </w:p>
    <w:p/>
    <w:p/>
    <w:p>
      <w:pPr>
        <w:jc w:val="left"/>
      </w:pPr>
      <w:r>
        <w:rPr>
          <w:b/>
          <w:sz w:val="24"/>
        </w:rPr>
        <w:t>Relies On:</w:t>
      </w:r>
    </w:p>
    <w:p/>
    <w:p/>
    <w:p>
      <w:pPr>
        <w:jc w:val="left"/>
      </w:pPr>
      <w:r>
        <w:rPr>
          <w:b/>
          <w:sz w:val="24"/>
        </w:rPr>
        <w:t>Operation:</w:t>
      </w:r>
    </w:p>
    <w:p/>
    <w:p/>
    <w:p>
      <w:pPr>
        <w:jc w:val="left"/>
      </w:pPr>
      <w:r>
        <w:rPr>
          <w:b/>
          <w:sz w:val="24"/>
        </w:rPr>
        <w:t>Inputs:</w:t>
      </w:r>
    </w:p>
    <w:p/>
    <w:p/>
    <w:p>
      <w:pPr>
        <w:jc w:val="left"/>
      </w:pPr>
      <w:r>
        <w:rPr>
          <w:b/>
          <w:sz w:val="24"/>
        </w:rPr>
        <w:t>Outputs(In-Order):</w:t>
      </w:r>
    </w:p>
    <w:p/>
    <w:p/>
    <w:p>
      <w:pPr>
        <w:jc w:val="left"/>
      </w:pPr>
      <w:r>
        <w:rPr>
          <w:b/>
          <w:sz w:val="24"/>
        </w:rPr>
        <w:t>Example:</w:t>
      </w:r>
    </w:p>
    <w:p/>
    <w:p/>
    <w:p/>
    <w:p/>
    <w:p/>
    <w:p/>
    <w:p>
      <w:pPr>
        <w:jc w:val="left"/>
      </w:pPr>
      <w:r>
        <w:rPr>
          <w:b/>
          <w:sz w:val="28"/>
        </w:rPr>
        <w:t>Function Template</w:t>
      </w:r>
    </w:p>
    <w:p>
      <w:pPr>
        <w:jc w:val="left"/>
      </w:pPr>
      <w:r>
        <w:rPr>
          <w:b/>
          <w:sz w:val="28"/>
        </w:rPr>
        <w:t>Function Name</w:t>
      </w:r>
    </w:p>
    <w:p/>
    <w:p>
      <w:pPr>
        <w:jc w:val="left"/>
      </w:pPr>
      <w:r>
        <w:rPr>
          <w:b/>
          <w:sz w:val="24"/>
        </w:rPr>
        <w:t>Main purpose:</w:t>
      </w:r>
    </w:p>
    <w:p/>
    <w:p/>
    <w:p>
      <w:pPr>
        <w:jc w:val="left"/>
      </w:pPr>
      <w:r>
        <w:rPr>
          <w:b/>
          <w:sz w:val="24"/>
        </w:rPr>
        <w:t>Used By:</w:t>
      </w:r>
    </w:p>
    <w:p/>
    <w:p/>
    <w:p>
      <w:pPr>
        <w:jc w:val="left"/>
      </w:pPr>
      <w:r>
        <w:rPr>
          <w:b/>
          <w:sz w:val="24"/>
        </w:rPr>
        <w:t>Relies On:</w:t>
      </w:r>
    </w:p>
    <w:p/>
    <w:p/>
    <w:p>
      <w:pPr>
        <w:jc w:val="left"/>
      </w:pPr>
      <w:r>
        <w:rPr>
          <w:b/>
          <w:sz w:val="24"/>
        </w:rPr>
        <w:t>Operation:</w:t>
      </w:r>
    </w:p>
    <w:p/>
    <w:p/>
    <w:p>
      <w:pPr>
        <w:jc w:val="left"/>
      </w:pPr>
      <w:r>
        <w:rPr>
          <w:b/>
          <w:sz w:val="24"/>
        </w:rPr>
        <w:t>Inputs:</w:t>
      </w:r>
    </w:p>
    <w:p/>
    <w:p/>
    <w:p>
      <w:pPr>
        <w:jc w:val="left"/>
      </w:pPr>
      <w:r>
        <w:rPr>
          <w:b/>
          <w:sz w:val="24"/>
        </w:rPr>
        <w:t>Outputs(In-Order):</w:t>
      </w:r>
    </w:p>
    <w:p/>
    <w:p/>
    <w:p>
      <w:pPr>
        <w:jc w:val="left"/>
      </w:pPr>
      <w:r>
        <w:rPr>
          <w:b/>
          <w:sz w:val="24"/>
        </w:rPr>
        <w:t>Example: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